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9646C">
      <w:pPr>
        <w:pStyle w:val="36"/>
      </w:pPr>
      <w:r>
        <w:t>COMPREHENSIVE SEO STRATEGY FOR TECH</w:t>
      </w:r>
      <w:r>
        <w:rPr>
          <w:rFonts w:hint="default"/>
          <w:lang w:val="en-US"/>
        </w:rPr>
        <w:t>NO</w:t>
      </w:r>
      <w:r>
        <w:t>WORLD WEBSITE</w:t>
      </w:r>
      <w:bookmarkStart w:id="0" w:name="_GoBack"/>
      <w:bookmarkEnd w:id="0"/>
    </w:p>
    <w:p w14:paraId="6BB580BC">
      <w:pPr>
        <w:pStyle w:val="3"/>
      </w:pPr>
      <w:r>
        <w:t>1. OBJECTIVE</w:t>
      </w:r>
    </w:p>
    <w:p w14:paraId="210F426C">
      <w:r>
        <w:t>Enhance TECH</w:t>
      </w:r>
      <w:r>
        <w:rPr>
          <w:rFonts w:hint="default"/>
          <w:lang w:val="en-US"/>
        </w:rPr>
        <w:t>NO</w:t>
      </w:r>
      <w:r>
        <w:t>WORLD's organic visibility, drive qualified traffic, and improve search rankings for high-intent keywords by optimizing content, improving site structure, and building authority through backlinks.</w:t>
      </w:r>
    </w:p>
    <w:p w14:paraId="001B246F">
      <w:pPr>
        <w:pStyle w:val="3"/>
      </w:pPr>
      <w:r>
        <w:t>2. KEYWORD STRATEGY</w:t>
      </w:r>
    </w:p>
    <w:p w14:paraId="3DEA1B86">
      <w:r>
        <w:t>A. Keyword Research:</w:t>
      </w:r>
    </w:p>
    <w:p w14:paraId="6DFBAB60">
      <w:r>
        <w:t>- Use tools like SEMrush, Ahrefs, or Google Keyword Planner</w:t>
      </w:r>
    </w:p>
    <w:p w14:paraId="15F4C53D">
      <w:r>
        <w:t>- Focus on:</w:t>
      </w:r>
    </w:p>
    <w:p w14:paraId="102026A0">
      <w:r>
        <w:t xml:space="preserve">  • Short-tail keywords: 'smart gadgets', 'tech accessories'</w:t>
      </w:r>
    </w:p>
    <w:p w14:paraId="52AB3825">
      <w:r>
        <w:t xml:space="preserve">  • Long-tail keywords: 'best smartwatches under 5000 in India', 'how to choose smart earbuds'</w:t>
      </w:r>
    </w:p>
    <w:p w14:paraId="708A23BA">
      <w:r>
        <w:t xml:space="preserve">  • Branded keywords: 'Tech</w:t>
      </w:r>
      <w:r>
        <w:rPr>
          <w:rFonts w:hint="default"/>
          <w:lang w:val="en-US"/>
        </w:rPr>
        <w:t>no</w:t>
      </w:r>
      <w:r>
        <w:t>world gadgets', 'Tech</w:t>
      </w:r>
      <w:r>
        <w:rPr>
          <w:rFonts w:hint="default"/>
          <w:lang w:val="en-US"/>
        </w:rPr>
        <w:t>no</w:t>
      </w:r>
      <w:r>
        <w:t>world reviews'</w:t>
      </w:r>
    </w:p>
    <w:p w14:paraId="4705C5FB"/>
    <w:p w14:paraId="11C1BB4E">
      <w:r>
        <w:t>B. Keyword Mapping:</w:t>
      </w:r>
    </w:p>
    <w:p w14:paraId="5F8F763E">
      <w:r>
        <w:t>- Assign primary and secondary keywords to each core page (homepage, category, product, blog)</w:t>
      </w:r>
    </w:p>
    <w:p w14:paraId="5E487C65">
      <w:r>
        <w:t>- Maintain keyword density between 1-2% for target keywords</w:t>
      </w:r>
    </w:p>
    <w:p w14:paraId="6F2AF6E6"/>
    <w:p w14:paraId="0E96D10A">
      <w:r>
        <w:t>C. Content Optimization:</w:t>
      </w:r>
    </w:p>
    <w:p w14:paraId="0679D218">
      <w:r>
        <w:t>- Use keywords in: title tag, meta description, headers, image alt text, URL slug</w:t>
      </w:r>
    </w:p>
    <w:p w14:paraId="6DBB4F69">
      <w:r>
        <w:t>- Create content clusters around main topics (e.g., Smart Home, Wireless Audio, Budget Tech)</w:t>
      </w:r>
    </w:p>
    <w:p w14:paraId="2A74A235"/>
    <w:p w14:paraId="7968E31B">
      <w:r>
        <w:t>D. Search Intent Matching:</w:t>
      </w:r>
    </w:p>
    <w:p w14:paraId="3D8C8E84">
      <w:r>
        <w:t>- Create content based on search intent: informational guides, transactional (product pages), navigational (brand searches)</w:t>
      </w:r>
    </w:p>
    <w:p w14:paraId="3BAA1A78">
      <w:pPr>
        <w:pStyle w:val="3"/>
      </w:pPr>
      <w:r>
        <w:t>3. BACKLINK BUILDING STRATEGY</w:t>
      </w:r>
    </w:p>
    <w:p w14:paraId="47F9D9D4">
      <w:r>
        <w:t>A. High-Quality Backlink Opportunities:</w:t>
      </w:r>
    </w:p>
    <w:p w14:paraId="741AFB26">
      <w:r>
        <w:t>- Partner with tech bloggers and review sites</w:t>
      </w:r>
    </w:p>
    <w:p w14:paraId="2566069B">
      <w:r>
        <w:t>- Submit guest posts to high-authority tech publications</w:t>
      </w:r>
    </w:p>
    <w:p w14:paraId="514C9B88">
      <w:r>
        <w:t>- Get listed on gadget directories and product comparison platforms</w:t>
      </w:r>
    </w:p>
    <w:p w14:paraId="410A0780"/>
    <w:p w14:paraId="630DE662">
      <w:r>
        <w:t>B. Content-Led Link Building:</w:t>
      </w:r>
    </w:p>
    <w:p w14:paraId="397BAF0D">
      <w:r>
        <w:t>- Publish data-driven blog posts and infographics for organic sharing</w:t>
      </w:r>
    </w:p>
    <w:p w14:paraId="26098B03">
      <w:r>
        <w:t>- Create 'Top 10' and 'How-to' guides that attract backlinks</w:t>
      </w:r>
    </w:p>
    <w:p w14:paraId="5D6F0909">
      <w:r>
        <w:t>- Use HARO (Help A Reporter Out) to contribute expert quotes</w:t>
      </w:r>
    </w:p>
    <w:p w14:paraId="5B1256EE"/>
    <w:p w14:paraId="053899F6">
      <w:r>
        <w:t>C. Outreach &amp; Relationship Building:</w:t>
      </w:r>
    </w:p>
    <w:p w14:paraId="710804AA">
      <w:r>
        <w:t>- Build relationships with tech influencers and micro-creators</w:t>
      </w:r>
    </w:p>
    <w:p w14:paraId="27EB4949">
      <w:r>
        <w:t>- Personalize outreach emails with value-first messaging</w:t>
      </w:r>
    </w:p>
    <w:p w14:paraId="2EF9E98E">
      <w:r>
        <w:t>- Monitor mentions and request backlink attributions</w:t>
      </w:r>
    </w:p>
    <w:p w14:paraId="2B1F02A3"/>
    <w:p w14:paraId="54CADE93">
      <w:r>
        <w:t>D. Internal Linking:</w:t>
      </w:r>
    </w:p>
    <w:p w14:paraId="480FA65C">
      <w:r>
        <w:t>- Link blog posts to related product pages and vice versa</w:t>
      </w:r>
    </w:p>
    <w:p w14:paraId="36EC8E93">
      <w:r>
        <w:t>- Use descriptive anchor text to support SEO relevance</w:t>
      </w:r>
    </w:p>
    <w:p w14:paraId="3E799F6D">
      <w:pPr>
        <w:pStyle w:val="3"/>
      </w:pPr>
      <w:r>
        <w:t>4. TECHNICAL SEO</w:t>
      </w:r>
    </w:p>
    <w:p w14:paraId="76E6CC87">
      <w:r>
        <w:t>A. Site Performance &amp; Speed:</w:t>
      </w:r>
    </w:p>
    <w:p w14:paraId="4A82DD7C">
      <w:r>
        <w:t>- Compress images and enable lazy loading</w:t>
      </w:r>
    </w:p>
    <w:p w14:paraId="77928762">
      <w:r>
        <w:t>- Use CDN and minify CSS, JS, HTML files</w:t>
      </w:r>
    </w:p>
    <w:p w14:paraId="19762DA3">
      <w:r>
        <w:t>- Test with Google PageSpeed Insights and GTMetrix</w:t>
      </w:r>
    </w:p>
    <w:p w14:paraId="30EB2D40"/>
    <w:p w14:paraId="134BF47F">
      <w:r>
        <w:t>B. Mobile Optimization:</w:t>
      </w:r>
    </w:p>
    <w:p w14:paraId="6387160A">
      <w:r>
        <w:t>- Implement responsive design across all devices</w:t>
      </w:r>
    </w:p>
    <w:p w14:paraId="2530FD06">
      <w:r>
        <w:t>- Test usability via Google Mobile-Friendly Test</w:t>
      </w:r>
    </w:p>
    <w:p w14:paraId="7CF97F15"/>
    <w:p w14:paraId="1DE54EE6">
      <w:r>
        <w:t>C. Structured Data:</w:t>
      </w:r>
    </w:p>
    <w:p w14:paraId="00162DC9">
      <w:r>
        <w:t>- Add schema for products, reviews, FAQs, and breadcrumbs</w:t>
      </w:r>
    </w:p>
    <w:p w14:paraId="01C96E39">
      <w:r>
        <w:t>- Improve CTR and rich result eligibility</w:t>
      </w:r>
    </w:p>
    <w:p w14:paraId="5919F78D"/>
    <w:p w14:paraId="11AFB0E6">
      <w:r>
        <w:t>D. URL Structure &amp; Crawlability:</w:t>
      </w:r>
    </w:p>
    <w:p w14:paraId="248A3EB8">
      <w:r>
        <w:t>- Use clean, keyword-rich URLs (e.g., /best-bluetooth-earbuds-2025)</w:t>
      </w:r>
    </w:p>
    <w:p w14:paraId="0207C4AA">
      <w:r>
        <w:t>- Submit and maintain XML sitemap via Google Search Console</w:t>
      </w:r>
    </w:p>
    <w:p w14:paraId="5DDCA57D">
      <w:r>
        <w:t>- Fix crawl errors and broken links regularly</w:t>
      </w:r>
    </w:p>
    <w:p w14:paraId="1142F992"/>
    <w:p w14:paraId="57F1FB2E">
      <w:r>
        <w:t>E. Secure Site (HTTPS):</w:t>
      </w:r>
    </w:p>
    <w:p w14:paraId="7B6CB765">
      <w:r>
        <w:t>- Ensure SSL is active and secure all internal links to HTTPS</w:t>
      </w:r>
    </w:p>
    <w:p w14:paraId="30919756"/>
    <w:p w14:paraId="27B9A39A">
      <w:r>
        <w:t>F. Core Web Vitals:</w:t>
      </w:r>
    </w:p>
    <w:p w14:paraId="21AFCA82">
      <w:r>
        <w:t>- Monitor LCP, FID, and CLS</w:t>
      </w:r>
    </w:p>
    <w:p w14:paraId="5D94BC07">
      <w:r>
        <w:t>- Improve using lazy loading, font optimizations, and server response enhancements</w:t>
      </w:r>
    </w:p>
    <w:p w14:paraId="774DA1EB">
      <w:pPr>
        <w:pStyle w:val="3"/>
      </w:pPr>
      <w:r>
        <w:t>5. LOCAL SEO (If Applicable)</w:t>
      </w:r>
    </w:p>
    <w:p w14:paraId="2F7DD001">
      <w:r>
        <w:t>- Optimize Google Business Profile with accurate info, photos, and posts</w:t>
      </w:r>
    </w:p>
    <w:p w14:paraId="6863CAC1">
      <w:r>
        <w:t>- Use local keywords: 'tech store in [City]', 'buy gadgets online India'</w:t>
      </w:r>
    </w:p>
    <w:p w14:paraId="5CB093B3">
      <w:r>
        <w:t>- Get listed on local directories (JustDial, Sulekha, etc.)</w:t>
      </w:r>
    </w:p>
    <w:p w14:paraId="66E8435B">
      <w:pPr>
        <w:pStyle w:val="3"/>
      </w:pPr>
      <w:r>
        <w:t>6. SEO CONTENT STRATEGY</w:t>
      </w:r>
    </w:p>
    <w:p w14:paraId="523263A7">
      <w:r>
        <w:t>- Publish 2 blog posts/week (mix of evergreen + trending topics)</w:t>
      </w:r>
    </w:p>
    <w:p w14:paraId="237318BB">
      <w:r>
        <w:t>- Optimize product pages with unique content, FAQs, internal links</w:t>
      </w:r>
    </w:p>
    <w:p w14:paraId="1659DFF1">
      <w:r>
        <w:t>- Repurpose top-performing content into Reels, infographics, and videos</w:t>
      </w:r>
    </w:p>
    <w:p w14:paraId="6C2BBFA2">
      <w:pPr>
        <w:pStyle w:val="3"/>
      </w:pPr>
      <w:r>
        <w:t>7. TRACKING &amp; ANALYTICS</w:t>
      </w:r>
    </w:p>
    <w:p w14:paraId="0EA19167">
      <w:r>
        <w:t>- Use Google Analytics and Search Console to monitor:</w:t>
      </w:r>
    </w:p>
    <w:p w14:paraId="4125F734">
      <w:r>
        <w:t xml:space="preserve">  • Organic traffic trends</w:t>
      </w:r>
    </w:p>
    <w:p w14:paraId="3732C341">
      <w:r>
        <w:t xml:space="preserve">  • Keyword rankings</w:t>
      </w:r>
    </w:p>
    <w:p w14:paraId="6DD9478C">
      <w:r>
        <w:t xml:space="preserve">  • Bounce rates and time on page</w:t>
      </w:r>
    </w:p>
    <w:p w14:paraId="17792573">
      <w:r>
        <w:t xml:space="preserve">  • Indexed pages and crawl stats</w:t>
      </w:r>
    </w:p>
    <w:p w14:paraId="2B4EAD49">
      <w:r>
        <w:t>- Set up goal tracking for actions like add-to-cart and purchases</w:t>
      </w:r>
    </w:p>
    <w:p w14:paraId="1BB0E811">
      <w:pPr>
        <w:pStyle w:val="3"/>
      </w:pPr>
      <w:r>
        <w:t>SEO IMPLEMENTATION CHECKLIST</w:t>
      </w:r>
    </w:p>
    <w:p w14:paraId="1D5DE490">
      <w:r>
        <w:t>Keyword &amp; Content:</w:t>
      </w:r>
    </w:p>
    <w:p w14:paraId="61193106">
      <w:r>
        <w:t>[ ] Conduct keyword research and mapping</w:t>
      </w:r>
    </w:p>
    <w:p w14:paraId="493E4FDD">
      <w:r>
        <w:t>[ ] Optimize meta titles/descriptions</w:t>
      </w:r>
    </w:p>
    <w:p w14:paraId="2716BE85">
      <w:r>
        <w:t>[ ] Update on-page content with keywords</w:t>
      </w:r>
    </w:p>
    <w:p w14:paraId="43BCEAB4">
      <w:r>
        <w:t>[ ] Add internal links across content</w:t>
      </w:r>
    </w:p>
    <w:p w14:paraId="6FC1D4F2"/>
    <w:p w14:paraId="2F12BB25">
      <w:r>
        <w:t>Backlink Building:</w:t>
      </w:r>
    </w:p>
    <w:p w14:paraId="003C4B53">
      <w:r>
        <w:t>[ ] Identify and reach out to link prospects</w:t>
      </w:r>
    </w:p>
    <w:p w14:paraId="49379088">
      <w:r>
        <w:t>[ ] Submit guest posts</w:t>
      </w:r>
    </w:p>
    <w:p w14:paraId="62EAAFAE">
      <w:r>
        <w:t>[ ] Create infographics/guides</w:t>
      </w:r>
    </w:p>
    <w:p w14:paraId="0854A1ED">
      <w:r>
        <w:t>[ ] Monitor backlinks via Ahrefs/SEMrush</w:t>
      </w:r>
    </w:p>
    <w:p w14:paraId="526EF4BE"/>
    <w:p w14:paraId="3E7A987E">
      <w:r>
        <w:t>Technical SEO:</w:t>
      </w:r>
    </w:p>
    <w:p w14:paraId="1703E60D">
      <w:r>
        <w:t>[ ] Improve speed and mobile UX</w:t>
      </w:r>
    </w:p>
    <w:p w14:paraId="5FF0E2CD">
      <w:r>
        <w:t>[ ] Add schema markup</w:t>
      </w:r>
    </w:p>
    <w:p w14:paraId="0CD59AE6">
      <w:r>
        <w:t>[ ] Fix broken links and crawl issues</w:t>
      </w:r>
    </w:p>
    <w:p w14:paraId="214FF47C">
      <w:r>
        <w:t>[ ] Submit sitemap to GSC</w:t>
      </w:r>
    </w:p>
    <w:p w14:paraId="1EF3895D">
      <w:r>
        <w:t>[ ] Monitor Core Web Vitals</w:t>
      </w:r>
    </w:p>
    <w:p w14:paraId="3DC8269C"/>
    <w:p w14:paraId="083AA22D">
      <w:r>
        <w:t>Local SEO:</w:t>
      </w:r>
    </w:p>
    <w:p w14:paraId="60D62572">
      <w:r>
        <w:t>[ ] Optimize Google Profile</w:t>
      </w:r>
    </w:p>
    <w:p w14:paraId="4690DBE0">
      <w:r>
        <w:t>[ ] Add local schema</w:t>
      </w:r>
    </w:p>
    <w:p w14:paraId="58A2E580">
      <w:r>
        <w:t>[ ] Submit to local directories</w:t>
      </w:r>
    </w:p>
    <w:p w14:paraId="2881A53D"/>
    <w:p w14:paraId="6887D6E9">
      <w:r>
        <w:t>Ongoing:</w:t>
      </w:r>
    </w:p>
    <w:p w14:paraId="08A5A874">
      <w:r>
        <w:t>[ ] Weekly blog publishing</w:t>
      </w:r>
    </w:p>
    <w:p w14:paraId="5918D920">
      <w:r>
        <w:t>[ ] Monthly SEO reporting</w:t>
      </w:r>
    </w:p>
    <w:p w14:paraId="22CA9757">
      <w:r>
        <w:t>[ ] Update outdated content quarterly</w:t>
      </w:r>
    </w:p>
    <w:p w14:paraId="6585C525">
      <w:pPr>
        <w:pStyle w:val="3"/>
      </w:pPr>
      <w:r>
        <w:t>Conclusion</w:t>
      </w:r>
    </w:p>
    <w:p w14:paraId="0F0435B4">
      <w:r>
        <w:t>This SEO strategy will help TECH</w:t>
      </w:r>
      <w:r>
        <w:rPr>
          <w:rFonts w:hint="default"/>
          <w:lang w:val="en-US"/>
        </w:rPr>
        <w:t>NO</w:t>
      </w:r>
      <w:r>
        <w:t>WORLD boost its visibility, build trust with search engines, and consistently attract qualified organic traffic that converts.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6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322_SYIT_ MANSI_SHETE</cp:lastModifiedBy>
  <dcterms:modified xsi:type="dcterms:W3CDTF">2025-06-02T16:09:44Z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827138C31ACD4EAB99E755562D7AD254_13</vt:lpwstr>
  </property>
</Properties>
</file>